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FC3B" w14:textId="77777777" w:rsidR="003A2301" w:rsidRDefault="00000000">
      <w:pPr>
        <w:pStyle w:val="Ttulo"/>
      </w:pPr>
      <w:r>
        <w:t>Base de Datos II</w:t>
      </w:r>
    </w:p>
    <w:p w14:paraId="1D273D6D" w14:textId="65C652A8" w:rsidR="003A2301" w:rsidRDefault="00000000">
      <w:r w:rsidRPr="00C56BB1">
        <w:rPr>
          <w:rStyle w:val="Ttulo3Car"/>
        </w:rPr>
        <w:t>Grupo:</w:t>
      </w:r>
      <w:r>
        <w:t xml:space="preserve"> Double Commit</w:t>
      </w:r>
    </w:p>
    <w:p w14:paraId="056C37D9" w14:textId="0637C057" w:rsidR="003A2301" w:rsidRPr="00C56BB1" w:rsidRDefault="00C56BB1">
      <w:pPr>
        <w:rPr>
          <w:rStyle w:val="Ttulo3Car"/>
        </w:rPr>
      </w:pPr>
      <w:proofErr w:type="spellStart"/>
      <w:r w:rsidRPr="00C56BB1">
        <w:rPr>
          <w:rStyle w:val="Ttulo3Car"/>
        </w:rPr>
        <w:t>Integra</w:t>
      </w:r>
      <w:r>
        <w:rPr>
          <w:rStyle w:val="Ttulo3Car"/>
        </w:rPr>
        <w:t>n</w:t>
      </w:r>
      <w:r w:rsidRPr="00C56BB1">
        <w:rPr>
          <w:rStyle w:val="Ttulo3Car"/>
        </w:rPr>
        <w:t>tes</w:t>
      </w:r>
      <w:proofErr w:type="spellEnd"/>
      <w:r w:rsidR="00000000" w:rsidRPr="00C56BB1">
        <w:rPr>
          <w:rStyle w:val="Ttulo3Car"/>
        </w:rPr>
        <w:t>:</w:t>
      </w:r>
    </w:p>
    <w:p w14:paraId="23A72A9E" w14:textId="77777777" w:rsidR="003A2301" w:rsidRDefault="00000000">
      <w:r>
        <w:t>• Morales, Franco</w:t>
      </w:r>
    </w:p>
    <w:p w14:paraId="5F1ABE5F" w14:textId="77777777" w:rsidR="003A2301" w:rsidRDefault="00000000">
      <w:r>
        <w:t>• Calcagni, Gabriel</w:t>
      </w:r>
    </w:p>
    <w:p w14:paraId="20062D96" w14:textId="77777777" w:rsidR="003A2301" w:rsidRDefault="00000000">
      <w:r>
        <w:t>• Olejarczyk, Cecilia</w:t>
      </w:r>
    </w:p>
    <w:p w14:paraId="280F9CA0" w14:textId="77777777" w:rsidR="003A2301" w:rsidRDefault="00000000">
      <w:r>
        <w:t>• Guardini, Philama</w:t>
      </w:r>
    </w:p>
    <w:p w14:paraId="79F86463" w14:textId="77777777" w:rsidR="003A2301" w:rsidRDefault="003A2301"/>
    <w:p w14:paraId="493027FE" w14:textId="77777777" w:rsidR="003A2301" w:rsidRDefault="00000000">
      <w:pPr>
        <w:pStyle w:val="Ttulo2"/>
      </w:pPr>
      <w:r>
        <w:t>1- ¿Qué tarea realiza el administrador de una base de Datos?</w:t>
      </w:r>
    </w:p>
    <w:p w14:paraId="577B2931" w14:textId="77777777" w:rsidR="003A2301" w:rsidRDefault="00000000">
      <w:r>
        <w:t>El administrador de una base de datos se encarga de asegurar el correcto funcionamiento, rendimiento y seguridad de las bases de datos. Además, gestiona el acceso de los usuarios y realiza copias de seguridad.</w:t>
      </w:r>
    </w:p>
    <w:p w14:paraId="2AE8288D" w14:textId="77777777" w:rsidR="003A2301" w:rsidRDefault="00000000">
      <w:pPr>
        <w:pStyle w:val="Ttulo2"/>
      </w:pPr>
      <w:r>
        <w:t>2- Menciona dos tareas que realiza el administrador de datos</w:t>
      </w:r>
    </w:p>
    <w:p w14:paraId="27686458" w14:textId="77777777" w:rsidR="003A2301" w:rsidRDefault="00000000">
      <w:r>
        <w:t>• Diseñar y mantener la estructura de las bases de datos.</w:t>
      </w:r>
      <w:r>
        <w:br/>
        <w:t>• Garantizar la seguridad y respaldo (backup) de los datos.</w:t>
      </w:r>
    </w:p>
    <w:p w14:paraId="6ADE4381" w14:textId="77777777" w:rsidR="003A2301" w:rsidRDefault="00000000">
      <w:pPr>
        <w:pStyle w:val="Ttulo2"/>
      </w:pPr>
      <w:r>
        <w:t>3- Mencione 2 tipos de base de datos</w:t>
      </w:r>
    </w:p>
    <w:p w14:paraId="6BD0AD43" w14:textId="77777777" w:rsidR="003A2301" w:rsidRDefault="00000000">
      <w:r>
        <w:t>• Bases de datos relacionales (como MySQL o PostgreSQL).</w:t>
      </w:r>
      <w:r>
        <w:br/>
        <w:t>• Bases de datos NoSQL (como MongoDB o Cassandra).</w:t>
      </w:r>
    </w:p>
    <w:p w14:paraId="3F93D7DB" w14:textId="77777777" w:rsidR="003A2301" w:rsidRDefault="00000000">
      <w:pPr>
        <w:pStyle w:val="Ttulo2"/>
      </w:pPr>
      <w:r>
        <w:t>4- ¿Qué tipo de datos existen?</w:t>
      </w:r>
    </w:p>
    <w:p w14:paraId="25CCB16B" w14:textId="77777777" w:rsidR="003A2301" w:rsidRDefault="00000000">
      <w:r>
        <w:t>• Datos numéricos (enteros, decimales).</w:t>
      </w:r>
      <w:r>
        <w:br/>
        <w:t>• Datos de texto (cadenas de caracteres).</w:t>
      </w:r>
      <w:r>
        <w:br/>
        <w:t>• Datos booleanos (verdadero/falso).</w:t>
      </w:r>
      <w:r>
        <w:br/>
        <w:t>• Datos de fecha y hora.</w:t>
      </w:r>
      <w:r>
        <w:br/>
        <w:t>• Datos binarios (como imágenes o archivos).</w:t>
      </w:r>
    </w:p>
    <w:sectPr w:rsidR="003A2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276766">
    <w:abstractNumId w:val="8"/>
  </w:num>
  <w:num w:numId="2" w16cid:durableId="217783579">
    <w:abstractNumId w:val="6"/>
  </w:num>
  <w:num w:numId="3" w16cid:durableId="1707213011">
    <w:abstractNumId w:val="5"/>
  </w:num>
  <w:num w:numId="4" w16cid:durableId="826944564">
    <w:abstractNumId w:val="4"/>
  </w:num>
  <w:num w:numId="5" w16cid:durableId="989360960">
    <w:abstractNumId w:val="7"/>
  </w:num>
  <w:num w:numId="6" w16cid:durableId="1537422848">
    <w:abstractNumId w:val="3"/>
  </w:num>
  <w:num w:numId="7" w16cid:durableId="1733427834">
    <w:abstractNumId w:val="2"/>
  </w:num>
  <w:num w:numId="8" w16cid:durableId="220097668">
    <w:abstractNumId w:val="1"/>
  </w:num>
  <w:num w:numId="9" w16cid:durableId="15870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BAD"/>
    <w:rsid w:val="0015074B"/>
    <w:rsid w:val="0029639D"/>
    <w:rsid w:val="00326F90"/>
    <w:rsid w:val="003A2301"/>
    <w:rsid w:val="00AA1D8D"/>
    <w:rsid w:val="00B47730"/>
    <w:rsid w:val="00C56B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29C2A7"/>
  <w14:defaultImageDpi w14:val="300"/>
  <w15:docId w15:val="{155A91E2-2769-4817-9E46-6E6BFF40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francomoralew36@gmail.com</cp:lastModifiedBy>
  <cp:revision>3</cp:revision>
  <dcterms:created xsi:type="dcterms:W3CDTF">2013-12-23T23:15:00Z</dcterms:created>
  <dcterms:modified xsi:type="dcterms:W3CDTF">2025-04-13T22:39:00Z</dcterms:modified>
  <cp:category/>
</cp:coreProperties>
</file>